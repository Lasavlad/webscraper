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Company Name: RadicalTecnologies</w:t>
      </w:r>
    </w:p>
    <w:p>
      <w:r>
        <w:t>Skills: "pythonscripting", "python", "fullstackpython"</w:t>
      </w:r>
    </w:p>
    <w:p>
      <w:r>
        <w:t>More Info: https://www.timesjobs.com/job-detail/python-radical-tecnologies-cochin-kochi-ernakulam-thiruvananthapuram-thrissur-7-to-12-yrs-jobid-bUxdpY7jo5dzpSvf__PLUS__uAgZw==&amp;source=srp</w:t>
      </w:r>
    </w:p>
    <w:p>
      <w:r>
        <w:t>Company Name: SuryaInformaticsSolutionsPvt.Ltd.</w:t>
      </w:r>
    </w:p>
    <w:p>
      <w:r>
        <w:t>Skills: python, webtechnologies, linux, mobile, mysql, angularjs, javascript</w:t>
      </w:r>
    </w:p>
    <w:p>
      <w:r>
        <w:t>More Info: https://www.timesjobs.com/job-detail/python-surya-informatics-solutions-pvt-ltd-chennai-0-to-3-yrs-jobid-UVlLes58wutzpSvf__PLUS__uAgZw==&amp;source=srp</w:t>
      </w:r>
    </w:p>
    <w:p>
      <w:r>
        <w:t>Company Name: learntek</w:t>
      </w:r>
    </w:p>
    <w:p>
      <w:r>
        <w:t>Skills: python</w:t>
      </w:r>
    </w:p>
    <w:p>
      <w:r>
        <w:t>More Info: https://www.timesjobs.com/job-detail/python-faculty-learntek-bengaluru-bangalore-chennai-hyderabad-secunderabad-vijayawada-visakhapatnam-2-to-7-yrs-jobid-K4__PLUS__N8nfOlV5zpSvf__PLUS__uAgZw==&amp;source=srp</w:t>
      </w:r>
    </w:p>
    <w:p>
      <w:r>
        <w:t>Company Name: ERMPlacementServicesPvt.Ltd.</w:t>
      </w:r>
    </w:p>
    <w:p>
      <w:r>
        <w:t>Skills: python, sql</w:t>
      </w:r>
    </w:p>
    <w:p>
      <w:r>
        <w:t>More Info: https://www.timesjobs.com/job-detail/python-developer-big4-bengaluru-bangalore-delhi-7-to-10-yrs-jobid-ud18h6v8DiVzpSvf__PLUS__uAgZw==&amp;source=srp</w:t>
      </w:r>
    </w:p>
    <w:p>
      <w:r>
        <w:t>Company Name: PerfiosSoftware</w:t>
      </w:r>
    </w:p>
    <w:p>
      <w:r>
        <w:t>Skills: python, java, scala</w:t>
      </w:r>
    </w:p>
    <w:p>
      <w:r>
        <w:t>More Info: https://www.timesjobs.com/job-detail/python-developer-perfios-software-bengaluru-bangalore-5-to-8-yrs-jobid-5GGtzEeKMXxzpSvf__PLUS__uAgZw==&amp;source=srp</w:t>
      </w:r>
    </w:p>
    <w:p>
      <w:r>
        <w:t>Company Name: IvanInfotechPvt.Ltd.</w:t>
      </w:r>
    </w:p>
    <w:p>
      <w:r>
        <w:t>Skills: rest, python, security, debugging</w:t>
      </w:r>
    </w:p>
    <w:p>
      <w:r>
        <w:t>More Info: https://www.timesjobs.com/job-detail/python-developer-ivan-infotech-pvt-ltd-kolkata-2-to-5-yrs-jobid-1h6sLaqbaBZzpSvf__PLUS__uAgZw==&amp;source=srp</w:t>
      </w:r>
    </w:p>
    <w:p>
      <w:r>
        <w:t>Company Name: eastindiasecuritiesltd.</w:t>
      </w:r>
    </w:p>
    <w:p>
      <w:r>
        <w:t>Skills: python, hadoop, machinelearning</w:t>
      </w:r>
    </w:p>
    <w:p>
      <w:r>
        <w:t>More Info: https://www.timesjobs.com/job-detail/python-engineer-east-india-securities-ltd-kolkata-2-to-5-yrs-jobid-KEkE19WqPbFzpSvf__PLUS__uAgZw==&amp;source=srp</w:t>
      </w:r>
    </w:p>
    <w:p>
      <w:r>
        <w:t>Company Name: sjainventures</w:t>
      </w:r>
    </w:p>
    <w:p>
      <w:r>
        <w:t>Skills: python, webdeveloper, webservices</w:t>
      </w:r>
    </w:p>
    <w:p>
      <w:r>
        <w:t>More Info: https://www.timesjobs.com/job-detail/python-intern-sjain-ventures-raipur-0-to-3-yrs-jobid-KmspiL9__SLASH__D9hzpSvf__PLUS__uAgZw==&amp;source=srp</w:t>
      </w:r>
    </w:p>
    <w:p>
      <w:r>
        <w:t>Company Name: APPLYCUPHIRINGSOLUTIONSLLP</w:t>
      </w:r>
    </w:p>
    <w:p>
      <w:r>
        <w:t>Skills: python, webtechnologies, webtechnologies</w:t>
      </w:r>
    </w:p>
    <w:p>
      <w:r>
        <w:t>More Info: https://www.timesjobs.com/job-detail/python-trainer-applycup-hiring-solutions-llp-pune-4-to-6-yrs-jobid-3V1Biww1YVJzpSvf__PLUS__uAgZw==&amp;source=srp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